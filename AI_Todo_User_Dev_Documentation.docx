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Todo App</w:t>
      </w:r>
    </w:p>
    <w:p>
      <w:pPr>
        <w:pStyle w:val="Heading1"/>
      </w:pPr>
      <w:r>
        <w:t>📘 User &amp; Developer Documentation</w:t>
      </w:r>
    </w:p>
    <w:p>
      <w:pPr>
        <w:pStyle w:val="Heading2"/>
      </w:pPr>
      <w:r>
        <w:t>1. 👤 User Guide</w:t>
      </w:r>
    </w:p>
    <w:p>
      <w:r>
        <w:t>The AI Todo App is a simple, intelligent to-do list manager with translation features. Here's how users can interact with the app:</w:t>
      </w:r>
    </w:p>
    <w:p>
      <w:r>
        <w:br/>
        <w:t>• Add Task: Type a task in the input box and click 'Add' to include it in the list.</w:t>
        <w:br/>
        <w:t>• Mark Complete: Use the checkbox next to each task to mark it as done.</w:t>
        <w:br/>
        <w:t>• Translate Task: Select a language from the dropdown and click 'Translate' beside the task or use 'Translate All' to translate all tasks.</w:t>
        <w:br/>
        <w:t>• View Task Stats: See the number of tasks completed, pending, and the total count in a summary section.</w:t>
        <w:br/>
      </w:r>
    </w:p>
    <w:p>
      <w:pPr>
        <w:pStyle w:val="Heading2"/>
      </w:pPr>
      <w:r>
        <w:t>2. 💻 Developer Guide</w:t>
      </w:r>
    </w:p>
    <w:p>
      <w:r>
        <w:t>This guide is for developers who wish to understand or extend the codebase.</w:t>
      </w:r>
    </w:p>
    <w:p>
      <w:r>
        <w:br/>
        <w:t>• Streamlit Framework: The app is built with Streamlit for fast UI development.</w:t>
        <w:br/>
        <w:t>• Session State: Uses `st.session_state` to store the to-do list and preserve it across interactions.</w:t>
        <w:br/>
        <w:t>• Translation: Integrates with MyMemory Translation API via `requests.get()` to fetch translated text.</w:t>
        <w:br/>
        <w:t>• Styling: Custom CSS injected using `st.markdown()` to apply a purple-blue gradient theme.</w:t>
        <w:br/>
        <w:t>• File Structure:</w:t>
        <w:br/>
        <w:t xml:space="preserve">    - todo_app.py: Main application script.</w:t>
        <w:br/>
        <w:t xml:space="preserve">    - README.md / PRD.docx: Documentation for deployment and feature explanation.</w:t>
        <w:br/>
      </w:r>
    </w:p>
    <w:p>
      <w:pPr>
        <w:pStyle w:val="Heading2"/>
      </w:pPr>
      <w:r>
        <w:t>3. ⚙️ Requirements</w:t>
      </w:r>
    </w:p>
    <w:p>
      <w:r>
        <w:br/>
        <w:t>• Python 3.x</w:t>
        <w:br/>
        <w:t>• Streamlit (`pip install streamlit`)</w:t>
        <w:br/>
        <w:t>• Requests (`pip install requests`)</w:t>
        <w:br/>
        <w:t>• Internet connection (for API calls)</w:t>
        <w:br/>
      </w:r>
    </w:p>
    <w:p>
      <w:pPr>
        <w:pStyle w:val="Heading2"/>
      </w:pPr>
      <w:r>
        <w:t>4. 🚀 How to Run</w:t>
      </w:r>
    </w:p>
    <w:p>
      <w:r>
        <w:br/>
        <w:t>1. Clone the repository from GitHub:</w:t>
        <w:br/>
        <w:t xml:space="preserve">   git clone https://github.com/Priti2805/ai-todo-streamlit</w:t>
        <w:br/>
        <w:br/>
        <w:t>2. Navigate to the project folder:</w:t>
        <w:br/>
        <w:t xml:space="preserve">   cd ai-todo-streamlit</w:t>
        <w:br/>
        <w:br/>
        <w:t>3. Install dependencies:</w:t>
        <w:br/>
        <w:t xml:space="preserve">   pip install streamlit requests</w:t>
        <w:br/>
        <w:br/>
        <w:t>4. Run the app:</w:t>
        <w:br/>
        <w:t xml:space="preserve">   streamlit run todo_app.py</w:t>
        <w:br/>
      </w:r>
    </w:p>
    <w:p>
      <w:pPr>
        <w:pStyle w:val="Heading2"/>
      </w:pPr>
      <w:r>
        <w:t>5. 🛠️ Customization Ideas</w:t>
      </w:r>
    </w:p>
    <w:p>
      <w:r>
        <w:br/>
        <w:t>• Add database support to persist tasks permanently.</w:t>
        <w:br/>
        <w:t>• Support user authentication and separate user sessions.</w:t>
        <w:br/>
        <w:t>• Add due dates or priorities to tasks.</w:t>
        <w:br/>
        <w:t>• Use OpenAI for smarter task classification or summarization.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