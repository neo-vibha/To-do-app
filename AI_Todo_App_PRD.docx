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A1" w:rsidRDefault="002D45AC">
      <w:pPr>
        <w:pStyle w:val="Title"/>
      </w:pPr>
      <w:r>
        <w:t>Product Requirements Document (PRD)</w:t>
      </w:r>
    </w:p>
    <w:p w:rsidR="00812FA1" w:rsidRDefault="002D45AC">
      <w:r>
        <w:t xml:space="preserve">Project Title: </w:t>
      </w:r>
      <w:r w:rsidR="00A83A7A">
        <w:t xml:space="preserve">AI </w:t>
      </w:r>
      <w:proofErr w:type="spellStart"/>
      <w:r w:rsidR="00A83A7A">
        <w:t>Todo</w:t>
      </w:r>
      <w:proofErr w:type="spellEnd"/>
      <w:r w:rsidR="00A83A7A">
        <w:t xml:space="preserve"> App - Intelligent Multilingual Task Management</w:t>
      </w:r>
    </w:p>
    <w:p w:rsidR="00812FA1" w:rsidRDefault="002D45AC">
      <w:r>
        <w:t xml:space="preserve">Developer: </w:t>
      </w:r>
      <w:proofErr w:type="spellStart"/>
      <w:r w:rsidR="001E5DB0">
        <w:t>Vibha</w:t>
      </w:r>
      <w:proofErr w:type="spellEnd"/>
      <w:r w:rsidR="001E5DB0">
        <w:t xml:space="preserve"> </w:t>
      </w:r>
      <w:proofErr w:type="spellStart"/>
      <w:r w:rsidR="001E5DB0">
        <w:t>Rawan</w:t>
      </w:r>
      <w:proofErr w:type="spellEnd"/>
    </w:p>
    <w:p w:rsidR="00812FA1" w:rsidRDefault="001E5DB0">
      <w:r>
        <w:t>Date: August 05</w:t>
      </w:r>
      <w:r w:rsidR="002D45AC">
        <w:t>, 2025</w:t>
      </w:r>
    </w:p>
    <w:p w:rsidR="00812FA1" w:rsidRDefault="002D45AC">
      <w:r>
        <w:t xml:space="preserve">Deployment Link: </w:t>
      </w:r>
    </w:p>
    <w:p w:rsidR="00812FA1" w:rsidRDefault="002D45AC">
      <w:r>
        <w:t xml:space="preserve">GitHub Repo: </w:t>
      </w:r>
    </w:p>
    <w:p w:rsidR="00A83A7A" w:rsidRDefault="00A83A7A" w:rsidP="00A83A7A">
      <w:r>
        <w:pict>
          <v:rect id="_x0000_i1025" style="width:0;height:1.5pt" o:hralign="center" o:hrstd="t" o:hr="t" fillcolor="#a0a0a0" stroked="f"/>
        </w:pict>
      </w:r>
    </w:p>
    <w:p w:rsidR="00A83A7A" w:rsidRDefault="00A83A7A" w:rsidP="00A83A7A">
      <w:pPr>
        <w:pStyle w:val="Heading2"/>
      </w:pPr>
      <w:r>
        <w:t>1. Overview</w:t>
      </w:r>
    </w:p>
    <w:p w:rsidR="00A83A7A" w:rsidRDefault="00A83A7A" w:rsidP="00A83A7A">
      <w:pPr>
        <w:pStyle w:val="NormalWeb"/>
      </w:pPr>
      <w:r>
        <w:t xml:space="preserve">The AI </w:t>
      </w:r>
      <w:proofErr w:type="spellStart"/>
      <w:r>
        <w:t>Todo</w:t>
      </w:r>
      <w:proofErr w:type="spellEnd"/>
      <w:r>
        <w:t xml:space="preserve"> App is an intelligent multilingual task management application that combines traditional task management with AI-powered translation capabilities. Users can:</w:t>
      </w:r>
    </w:p>
    <w:p w:rsidR="00A83A7A" w:rsidRDefault="00A83A7A" w:rsidP="00A83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Create, manage, and organize tasks with priorities, statuses, and tags</w:t>
      </w:r>
    </w:p>
    <w:p w:rsidR="00A83A7A" w:rsidRDefault="00A83A7A" w:rsidP="00A83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Translate tasks into 6 supported languages (English, Spanish, French, German, Italian, Hindi)</w:t>
      </w:r>
    </w:p>
    <w:p w:rsidR="00A83A7A" w:rsidRDefault="00A83A7A" w:rsidP="00A83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 a hybrid translation system (predefined dictionary + GPT-4 AI fallback)</w:t>
      </w:r>
    </w:p>
    <w:p w:rsidR="00A83A7A" w:rsidRDefault="00A83A7A" w:rsidP="00A83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Filter and search tasks with advanced capabilities</w:t>
      </w:r>
    </w:p>
    <w:p w:rsidR="00A83A7A" w:rsidRDefault="00A83A7A" w:rsidP="00A83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View comprehensive analytics and productivity insights</w:t>
      </w:r>
    </w:p>
    <w:p w:rsidR="00A83A7A" w:rsidRDefault="00A83A7A" w:rsidP="00A83A7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Experience a fully localized interface in their preferred language</w:t>
      </w:r>
    </w:p>
    <w:p w:rsidR="00A83A7A" w:rsidRDefault="00A83A7A" w:rsidP="00A83A7A">
      <w:pPr>
        <w:pStyle w:val="NormalWeb"/>
      </w:pPr>
      <w:r>
        <w:t xml:space="preserve">This app was built using </w:t>
      </w:r>
      <w:proofErr w:type="spellStart"/>
      <w:r>
        <w:t>Streamlit</w:t>
      </w:r>
      <w:proofErr w:type="spellEnd"/>
      <w:r>
        <w:t xml:space="preserve"> with custom CSS styling and integrates </w:t>
      </w:r>
      <w:proofErr w:type="spellStart"/>
      <w:r>
        <w:t>OpenAI's</w:t>
      </w:r>
      <w:proofErr w:type="spellEnd"/>
      <w:r>
        <w:t xml:space="preserve"> GPT-4o-mini API for intelligent translations while using predefined dictionaries for common phrases to optimize costs.</w:t>
      </w:r>
    </w:p>
    <w:p w:rsidR="00A83A7A" w:rsidRDefault="00A83A7A" w:rsidP="00A83A7A">
      <w:r>
        <w:pict>
          <v:rect id="_x0000_i1026" style="width:0;height:1.5pt" o:hralign="center" o:hrstd="t" o:hr="t" fillcolor="#a0a0a0" stroked="f"/>
        </w:pict>
      </w:r>
    </w:p>
    <w:p w:rsidR="00A83A7A" w:rsidRDefault="00A83A7A" w:rsidP="00A83A7A">
      <w:pPr>
        <w:pStyle w:val="Heading2"/>
      </w:pPr>
      <w:r>
        <w:t>2. Objectives</w:t>
      </w:r>
    </w:p>
    <w:p w:rsidR="00A83A7A" w:rsidRDefault="00A83A7A" w:rsidP="00A83A7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Primary Goal:</w:t>
      </w:r>
      <w:r>
        <w:t xml:space="preserve"> Create a comprehensive task management solution that breaks language barriers</w:t>
      </w:r>
    </w:p>
    <w:p w:rsidR="00A83A7A" w:rsidRDefault="00A83A7A" w:rsidP="00A83A7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AI Integration:</w:t>
      </w:r>
      <w:r>
        <w:t xml:space="preserve"> Implement hybrid translation system using both dictionary lookup and GPT-4 AI</w:t>
      </w:r>
    </w:p>
    <w:p w:rsidR="00A83A7A" w:rsidRDefault="00A83A7A" w:rsidP="00A83A7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User Experience:</w:t>
      </w:r>
      <w:r>
        <w:t xml:space="preserve"> Provide intuitive, multilingual interface with real-time analytics</w:t>
      </w:r>
    </w:p>
    <w:p w:rsidR="00A83A7A" w:rsidRDefault="00A83A7A" w:rsidP="00A83A7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Performance:</w:t>
      </w:r>
      <w:r>
        <w:t xml:space="preserve"> Optimize translation costs through intelligent caching and fallback systems</w:t>
      </w:r>
    </w:p>
    <w:p w:rsidR="00A83A7A" w:rsidRDefault="00A83A7A" w:rsidP="000E72B9">
      <w:pPr>
        <w:numPr>
          <w:ilvl w:val="0"/>
          <w:numId w:val="11"/>
        </w:numPr>
        <w:spacing w:before="100" w:beforeAutospacing="1" w:after="0" w:afterAutospacing="1" w:line="240" w:lineRule="auto"/>
      </w:pPr>
      <w:r>
        <w:rPr>
          <w:rStyle w:val="Strong"/>
        </w:rPr>
        <w:t>Deployment:</w:t>
      </w:r>
      <w:r>
        <w:t xml:space="preserve"> Successfully deploy on </w:t>
      </w:r>
      <w:proofErr w:type="spellStart"/>
      <w:r w:rsidR="00B51585">
        <w:t>Vercel</w:t>
      </w:r>
      <w:proofErr w:type="spellEnd"/>
      <w:r w:rsidR="00B51585">
        <w:t>.</w:t>
      </w:r>
      <w:r>
        <w:pict>
          <v:rect id="_x0000_i1027" style="width:0;height:1.5pt" o:hralign="center" o:hrstd="t" o:hr="t" fillcolor="#a0a0a0" stroked="f"/>
        </w:pict>
      </w:r>
    </w:p>
    <w:p w:rsidR="00A83A7A" w:rsidRDefault="00A83A7A" w:rsidP="00A83A7A">
      <w:pPr>
        <w:pStyle w:val="Heading2"/>
      </w:pPr>
      <w:r>
        <w:lastRenderedPageBreak/>
        <w:t>3. Target Users</w:t>
      </w:r>
    </w:p>
    <w:p w:rsidR="00A83A7A" w:rsidRDefault="00A83A7A" w:rsidP="00A83A7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Multilingual Professionals:</w:t>
      </w:r>
      <w:r>
        <w:t xml:space="preserve"> Teams working across different languages who need task coordination</w:t>
      </w:r>
    </w:p>
    <w:p w:rsidR="00A83A7A" w:rsidRDefault="00A83A7A" w:rsidP="00A83A7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International Students:</w:t>
      </w:r>
      <w:r>
        <w:t xml:space="preserve"> Students managing coursework and projects in multiple languages</w:t>
      </w:r>
    </w:p>
    <w:p w:rsidR="00A83A7A" w:rsidRDefault="00A83A7A" w:rsidP="00A83A7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Global Remote Workers:</w:t>
      </w:r>
      <w:r>
        <w:t xml:space="preserve"> Distributed teams requiring task management with translation support</w:t>
      </w:r>
    </w:p>
    <w:p w:rsidR="00A83A7A" w:rsidRDefault="00A83A7A" w:rsidP="00A83A7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Language Learners:</w:t>
      </w:r>
      <w:r>
        <w:t xml:space="preserve"> Users wanting to practice task management in different languages</w:t>
      </w:r>
    </w:p>
    <w:p w:rsidR="00A83A7A" w:rsidRDefault="00A83A7A" w:rsidP="00A83A7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83A7A" w:rsidRDefault="00A83A7A" w:rsidP="00A83A7A">
      <w:pPr>
        <w:pStyle w:val="Heading2"/>
      </w:pPr>
      <w:r>
        <w:t>4. Functional Requirements</w:t>
      </w:r>
    </w:p>
    <w:p w:rsidR="00A83A7A" w:rsidRDefault="00A83A7A" w:rsidP="00A83A7A">
      <w:pPr>
        <w:pStyle w:val="Heading3"/>
      </w:pPr>
      <w:r>
        <w:t>Core Task Management</w:t>
      </w:r>
      <w:r w:rsidR="00C44F70">
        <w:t xml:space="preserve"> </w:t>
      </w:r>
      <w:r w:rsidR="00D41514">
        <w:t>(Create Task)</w:t>
      </w:r>
    </w:p>
    <w:p w:rsidR="00A83A7A" w:rsidRDefault="00A83A7A" w:rsidP="00A83A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Create Task:</w:t>
      </w:r>
      <w:r>
        <w:t xml:space="preserve"> Users can add tasks with title, description, priority (High/Medium/Low), and tags</w:t>
      </w:r>
    </w:p>
    <w:p w:rsidR="00A83A7A" w:rsidRDefault="00A83A7A" w:rsidP="00A83A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Task Status Management:</w:t>
      </w:r>
      <w:r>
        <w:t xml:space="preserve"> Three-state system (</w:t>
      </w:r>
      <w:proofErr w:type="spellStart"/>
      <w:r>
        <w:t>Todo</w:t>
      </w:r>
      <w:proofErr w:type="spellEnd"/>
      <w:r>
        <w:t>, In Progress, Completed) with visual indicators</w:t>
      </w:r>
    </w:p>
    <w:p w:rsidR="00A83A7A" w:rsidRDefault="00A83A7A" w:rsidP="00A83A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Task Organization:</w:t>
      </w:r>
      <w:r>
        <w:t xml:space="preserve"> Tag-based categorization with comma-separated input</w:t>
      </w:r>
    </w:p>
    <w:p w:rsidR="00A83A7A" w:rsidRDefault="00A83A7A" w:rsidP="00A83A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Task Deletion:</w:t>
      </w:r>
      <w:r>
        <w:t xml:space="preserve"> Remove tasks with confirmation to prevent accidental deletion</w:t>
      </w:r>
    </w:p>
    <w:p w:rsidR="00A83A7A" w:rsidRDefault="00A83A7A" w:rsidP="00A83A7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Priority System:</w:t>
      </w:r>
      <w:r>
        <w:t xml:space="preserve"> Color-coded priority levels (High, Medium, Low)</w:t>
      </w:r>
    </w:p>
    <w:p w:rsidR="00A83A7A" w:rsidRDefault="00A83A7A" w:rsidP="00A83A7A">
      <w:pPr>
        <w:pStyle w:val="Heading3"/>
      </w:pPr>
      <w:r>
        <w:t>Multilingual Interface</w:t>
      </w:r>
      <w:r w:rsidR="00C44F70">
        <w:t xml:space="preserve"> </w:t>
      </w:r>
      <w:r w:rsidR="003C1CFB">
        <w:t>(Manage Task)</w:t>
      </w:r>
    </w:p>
    <w:p w:rsidR="00A83A7A" w:rsidRDefault="00A83A7A" w:rsidP="00A83A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6 Language Support:</w:t>
      </w:r>
      <w:r>
        <w:t xml:space="preserve"> English, Spanish, French, German, Italian, Hindi</w:t>
      </w:r>
    </w:p>
    <w:p w:rsidR="00A83A7A" w:rsidRDefault="00A83A7A" w:rsidP="00A83A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Complete UI Translation:</w:t>
      </w:r>
      <w:r>
        <w:t xml:space="preserve"> All interface elements translated</w:t>
      </w:r>
    </w:p>
    <w:p w:rsidR="00A83A7A" w:rsidRDefault="00A83A7A" w:rsidP="00A83A7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Language Switching:</w:t>
      </w:r>
      <w:r>
        <w:t xml:space="preserve"> Real-time language switching without data loss</w:t>
      </w:r>
    </w:p>
    <w:p w:rsidR="00A83A7A" w:rsidRDefault="00A83A7A" w:rsidP="00A83A7A">
      <w:pPr>
        <w:pStyle w:val="Heading3"/>
      </w:pPr>
      <w:r>
        <w:t>Analytics &amp; Insights</w:t>
      </w:r>
      <w:r w:rsidR="00C44F70">
        <w:t xml:space="preserve"> (Analytics)</w:t>
      </w:r>
    </w:p>
    <w:p w:rsidR="00A83A7A" w:rsidRDefault="00A83A7A" w:rsidP="00A83A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Task Statistics:</w:t>
      </w:r>
      <w:r>
        <w:t xml:space="preserve"> Completion rates, status breakdowns, priority distributions</w:t>
      </w:r>
    </w:p>
    <w:p w:rsidR="00A83A7A" w:rsidRDefault="00A83A7A" w:rsidP="00A83A7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Translation Analytics:</w:t>
      </w:r>
      <w:r>
        <w:t xml:space="preserve"> API usage tracking, cache efficiency metrics</w:t>
      </w:r>
    </w:p>
    <w:p w:rsidR="00A83A7A" w:rsidRDefault="00A83A7A" w:rsidP="00A83A7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940220" w:rsidRDefault="00940220" w:rsidP="00A83A7A">
      <w:pPr>
        <w:spacing w:after="0"/>
      </w:pPr>
    </w:p>
    <w:p w:rsidR="00940220" w:rsidRDefault="00940220" w:rsidP="00A83A7A">
      <w:pPr>
        <w:spacing w:after="0"/>
      </w:pPr>
    </w:p>
    <w:p w:rsidR="00940220" w:rsidRDefault="00940220" w:rsidP="00A83A7A">
      <w:pPr>
        <w:spacing w:after="0"/>
      </w:pPr>
    </w:p>
    <w:p w:rsidR="00FA0F41" w:rsidRDefault="00FA0F41" w:rsidP="00A83A7A">
      <w:pPr>
        <w:spacing w:after="0"/>
      </w:pPr>
    </w:p>
    <w:p w:rsidR="00940220" w:rsidRDefault="00940220" w:rsidP="00A83A7A">
      <w:pPr>
        <w:spacing w:after="0"/>
      </w:pPr>
    </w:p>
    <w:p w:rsidR="00A83A7A" w:rsidRDefault="00A83A7A" w:rsidP="00A83A7A">
      <w:pPr>
        <w:pStyle w:val="Heading2"/>
      </w:pPr>
      <w:r>
        <w:lastRenderedPageBreak/>
        <w:t>5. Design Requirements</w:t>
      </w:r>
    </w:p>
    <w:p w:rsidR="00A83A7A" w:rsidRDefault="00A83A7A" w:rsidP="00A83A7A">
      <w:pPr>
        <w:pStyle w:val="Heading3"/>
      </w:pPr>
      <w:r>
        <w:t>Visual Design</w:t>
      </w:r>
    </w:p>
    <w:p w:rsidR="00A83A7A" w:rsidRDefault="00A83A7A" w:rsidP="00A83A7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Modern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Interface:</w:t>
      </w:r>
      <w:r>
        <w:t xml:space="preserve"> Clean, professional layout </w:t>
      </w:r>
    </w:p>
    <w:p w:rsidR="00A83A7A" w:rsidRDefault="00A83A7A" w:rsidP="00A83A7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Responsive Layout:</w:t>
      </w:r>
      <w:r>
        <w:t xml:space="preserve"> Three-column grid system with collapsible sidebar</w:t>
      </w:r>
    </w:p>
    <w:p w:rsidR="00A83A7A" w:rsidRDefault="00A83A7A" w:rsidP="00A83A7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Color-coded System:</w:t>
      </w:r>
      <w:r>
        <w:t xml:space="preserve"> Consistent color scheme for priorities and statuses</w:t>
      </w:r>
    </w:p>
    <w:p w:rsidR="00A83A7A" w:rsidRDefault="00A83A7A" w:rsidP="00A83A7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Card-based Design:</w:t>
      </w:r>
      <w:r>
        <w:t xml:space="preserve"> Individual task cards with shadows and rounded corners</w:t>
      </w:r>
    </w:p>
    <w:p w:rsidR="00A83A7A" w:rsidRDefault="00A83A7A" w:rsidP="00A83A7A">
      <w:pPr>
        <w:pStyle w:val="Heading3"/>
      </w:pPr>
      <w:r>
        <w:t>User Experience</w:t>
      </w:r>
    </w:p>
    <w:p w:rsidR="00A83A7A" w:rsidRDefault="00A83A7A" w:rsidP="00A83A7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Tab-based Navigation:</w:t>
      </w:r>
      <w:r>
        <w:t xml:space="preserve"> Three main tabs (Create, Manage, Analytics)</w:t>
      </w:r>
    </w:p>
    <w:p w:rsidR="00A83A7A" w:rsidRDefault="00A83A7A" w:rsidP="00A83A7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Sidebar Utilities:</w:t>
      </w:r>
      <w:r>
        <w:t xml:space="preserve"> Quick stats, actions, and bulk operations</w:t>
      </w:r>
    </w:p>
    <w:p w:rsidR="00A83A7A" w:rsidRDefault="00A83A7A" w:rsidP="00A83A7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Progressive Disclosure:</w:t>
      </w:r>
      <w:r>
        <w:t xml:space="preserve"> Expandable sections for detailed information</w:t>
      </w:r>
    </w:p>
    <w:p w:rsidR="00A83A7A" w:rsidRDefault="00A83A7A" w:rsidP="00A83A7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Intuitive Icons:</w:t>
      </w:r>
      <w:r>
        <w:t xml:space="preserve"> Clear iconography for all actions and states</w:t>
      </w:r>
    </w:p>
    <w:p w:rsidR="00A83A7A" w:rsidRDefault="00A83A7A" w:rsidP="00A83A7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Loading States:</w:t>
      </w:r>
      <w:r>
        <w:t xml:space="preserve"> Visual feedback during API calls and processing</w:t>
      </w:r>
    </w:p>
    <w:p w:rsidR="00A83A7A" w:rsidRDefault="00A83A7A" w:rsidP="00A83A7A">
      <w:pPr>
        <w:pStyle w:val="Heading3"/>
      </w:pPr>
      <w:r>
        <w:t>Accessibility</w:t>
      </w:r>
    </w:p>
    <w:p w:rsidR="00A83A7A" w:rsidRDefault="00A83A7A" w:rsidP="00A83A7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Semantic Structure:</w:t>
      </w:r>
      <w:r>
        <w:t xml:space="preserve"> Proper heading hierarchy and content organization</w:t>
      </w:r>
    </w:p>
    <w:p w:rsidR="00A83A7A" w:rsidRDefault="00A83A7A" w:rsidP="00A83A7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Keyboard Navigation:</w:t>
      </w:r>
      <w:r>
        <w:t xml:space="preserve"> Full keyboard accessibility for all features</w:t>
      </w:r>
    </w:p>
    <w:p w:rsidR="00A83A7A" w:rsidRDefault="00A83A7A" w:rsidP="00A83A7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Screen Reader Support:</w:t>
      </w:r>
      <w:r>
        <w:t xml:space="preserve"> Proper ARIA labels and descriptions</w:t>
      </w:r>
    </w:p>
    <w:p w:rsidR="00A83A7A" w:rsidRDefault="00A83A7A" w:rsidP="00A83A7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High Contrast:</w:t>
      </w:r>
      <w:r>
        <w:t xml:space="preserve"> Sufficient color contrast for all text elements</w:t>
      </w:r>
    </w:p>
    <w:p w:rsidR="00A83A7A" w:rsidRDefault="00A83A7A" w:rsidP="00A83A7A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A83A7A" w:rsidRDefault="00A83A7A" w:rsidP="00A83A7A">
      <w:pPr>
        <w:pStyle w:val="Heading2"/>
      </w:pPr>
      <w:r>
        <w:t>6. API Details</w:t>
      </w:r>
    </w:p>
    <w:p w:rsidR="00A83A7A" w:rsidRDefault="00A83A7A" w:rsidP="00A83A7A">
      <w:pPr>
        <w:pStyle w:val="Heading3"/>
      </w:pPr>
      <w:r>
        <w:t>Primary Translation API</w:t>
      </w:r>
    </w:p>
    <w:p w:rsidR="00A83A7A" w:rsidRDefault="00A83A7A" w:rsidP="00A83A7A">
      <w:pPr>
        <w:pStyle w:val="NormalWeb"/>
      </w:pPr>
      <w:r>
        <w:rPr>
          <w:rStyle w:val="Strong"/>
        </w:rPr>
        <w:t>API Used:</w:t>
      </w:r>
      <w:r>
        <w:t xml:space="preserve"> </w:t>
      </w:r>
      <w:proofErr w:type="spellStart"/>
      <w:r>
        <w:t>OpenAI</w:t>
      </w:r>
      <w:proofErr w:type="spellEnd"/>
      <w:r>
        <w:t xml:space="preserve"> GPT-4o-mini</w:t>
      </w:r>
      <w:r>
        <w:br/>
      </w:r>
      <w:r>
        <w:rPr>
          <w:rStyle w:val="Strong"/>
        </w:rPr>
        <w:t>Endpoint:</w:t>
      </w:r>
      <w:r>
        <w:t xml:space="preserve"> https://api.openai.com/v1/chat/completions</w:t>
      </w:r>
      <w:r>
        <w:br/>
      </w:r>
      <w:r>
        <w:rPr>
          <w:rStyle w:val="Strong"/>
        </w:rPr>
        <w:t>Method:</w:t>
      </w:r>
      <w:r>
        <w:t xml:space="preserve"> POST</w:t>
      </w:r>
      <w:r>
        <w:br/>
      </w:r>
      <w:r>
        <w:rPr>
          <w:rStyle w:val="Strong"/>
        </w:rPr>
        <w:t>Authentication:</w:t>
      </w:r>
      <w:r>
        <w:t xml:space="preserve"> Bearer token (API key)</w:t>
      </w:r>
    </w:p>
    <w:p w:rsidR="00A83A7A" w:rsidRDefault="00A83A7A" w:rsidP="00A83A7A">
      <w:pPr>
        <w:pStyle w:val="NormalWeb"/>
      </w:pPr>
      <w:r>
        <w:rPr>
          <w:rStyle w:val="Strong"/>
        </w:rPr>
        <w:t>Request Configuration:</w:t>
      </w:r>
    </w:p>
    <w:p w:rsidR="00A83A7A" w:rsidRDefault="00A83A7A" w:rsidP="00A83A7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Model:</w:t>
      </w:r>
      <w:r>
        <w:t xml:space="preserve"> </w:t>
      </w:r>
      <w:r>
        <w:rPr>
          <w:rStyle w:val="HTMLCode"/>
          <w:rFonts w:eastAsiaTheme="majorEastAsia"/>
        </w:rPr>
        <w:t>gpt-4o-mini-2024-07-18</w:t>
      </w:r>
    </w:p>
    <w:p w:rsidR="00A83A7A" w:rsidRDefault="00A83A7A" w:rsidP="00A83A7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Max Tokens:</w:t>
      </w:r>
      <w:r>
        <w:t xml:space="preserve"> 150 per translation</w:t>
      </w:r>
    </w:p>
    <w:p w:rsidR="00A83A7A" w:rsidRDefault="00A83A7A" w:rsidP="00A83A7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Temperature:</w:t>
      </w:r>
      <w:r>
        <w:t xml:space="preserve"> 0.3 (for consistent results)</w:t>
      </w:r>
    </w:p>
    <w:p w:rsidR="00A83A7A" w:rsidRDefault="00A83A7A" w:rsidP="00A83A7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System Prompt:</w:t>
      </w:r>
      <w:r>
        <w:t xml:space="preserve"> Professional translator instructions</w:t>
      </w:r>
    </w:p>
    <w:p w:rsidR="00A83A7A" w:rsidRDefault="00A83A7A" w:rsidP="00A83A7A">
      <w:pPr>
        <w:pStyle w:val="Heading3"/>
      </w:pPr>
      <w:r>
        <w:t>Fallback System</w:t>
      </w:r>
    </w:p>
    <w:p w:rsidR="00A83A7A" w:rsidRDefault="00A83A7A" w:rsidP="00A83A7A">
      <w:pPr>
        <w:pStyle w:val="NormalWeb"/>
      </w:pPr>
      <w:r>
        <w:rPr>
          <w:rStyle w:val="Strong"/>
        </w:rPr>
        <w:t>Primary:</w:t>
      </w:r>
      <w:r>
        <w:t xml:space="preserve"> Predefined translation dictionary with 25+ UI elements and 17+ task phrases per language</w:t>
      </w:r>
      <w:r>
        <w:br/>
      </w:r>
      <w:r>
        <w:rPr>
          <w:rStyle w:val="Strong"/>
        </w:rPr>
        <w:lastRenderedPageBreak/>
        <w:t>Secondary:</w:t>
      </w:r>
      <w:r>
        <w:t xml:space="preserve"> GPT-4 API for complex or unique content</w:t>
      </w:r>
      <w:r>
        <w:br/>
      </w:r>
    </w:p>
    <w:p w:rsidR="00A83A7A" w:rsidRDefault="00A83A7A" w:rsidP="00A83A7A">
      <w:pPr>
        <w:pStyle w:val="Heading3"/>
      </w:pPr>
      <w:r>
        <w:t>Error Handling</w:t>
      </w:r>
    </w:p>
    <w:p w:rsidR="00A83A7A" w:rsidRDefault="00A83A7A" w:rsidP="00A83A7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API Failures:</w:t>
      </w:r>
      <w:r>
        <w:t xml:space="preserve"> Graceful fallback to original text</w:t>
      </w:r>
    </w:p>
    <w:p w:rsidR="00A83A7A" w:rsidRDefault="00A83A7A" w:rsidP="00A83A7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Rate Limiting:</w:t>
      </w:r>
      <w:r>
        <w:t xml:space="preserve"> Built-in request tracking and management</w:t>
      </w:r>
    </w:p>
    <w:p w:rsidR="00A83A7A" w:rsidRDefault="00A83A7A" w:rsidP="00A83A7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Connection Issues:</w:t>
      </w:r>
      <w:r>
        <w:t xml:space="preserve"> User-friendly error messages with retry options</w:t>
      </w:r>
    </w:p>
    <w:p w:rsidR="00A83A7A" w:rsidRDefault="00A83A7A" w:rsidP="00A83A7A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A83A7A" w:rsidRDefault="00A83A7A" w:rsidP="00A83A7A">
      <w:pPr>
        <w:pStyle w:val="Heading2"/>
      </w:pPr>
      <w:r>
        <w:t>7. Technical Stack</w:t>
      </w:r>
    </w:p>
    <w:p w:rsidR="00A83A7A" w:rsidRDefault="00A83A7A" w:rsidP="00A83A7A">
      <w:pPr>
        <w:pStyle w:val="NormalWeb"/>
      </w:pPr>
      <w:r>
        <w:rPr>
          <w:rStyle w:val="Strong"/>
        </w:rPr>
        <w:t>Frontend Framework:</w:t>
      </w:r>
      <w:r>
        <w:t xml:space="preserve"> </w:t>
      </w:r>
      <w:proofErr w:type="spellStart"/>
      <w:r>
        <w:t>Streamlit</w:t>
      </w:r>
      <w:proofErr w:type="spellEnd"/>
      <w:r>
        <w:t xml:space="preserve"> 1.28+</w:t>
      </w:r>
      <w:r>
        <w:br/>
      </w:r>
      <w:r>
        <w:rPr>
          <w:rStyle w:val="Strong"/>
        </w:rPr>
        <w:t>Programming Language:</w:t>
      </w:r>
      <w:r>
        <w:t xml:space="preserve"> Python 3.8+</w:t>
      </w:r>
      <w:r>
        <w:br/>
      </w:r>
      <w:r>
        <w:rPr>
          <w:rStyle w:val="Strong"/>
        </w:rPr>
        <w:t>Styling:</w:t>
      </w:r>
      <w:r>
        <w:t xml:space="preserve"> Custom CSS injection via </w:t>
      </w:r>
      <w:proofErr w:type="spellStart"/>
      <w:r>
        <w:t>st.markdown</w:t>
      </w:r>
      <w:proofErr w:type="spellEnd"/>
      <w:r>
        <w:br/>
      </w:r>
      <w:r>
        <w:rPr>
          <w:rStyle w:val="Strong"/>
        </w:rPr>
        <w:t>AI Integration:</w:t>
      </w:r>
      <w:r>
        <w:t xml:space="preserve"> </w:t>
      </w:r>
      <w:proofErr w:type="spellStart"/>
      <w:r>
        <w:t>OpenAI</w:t>
      </w:r>
      <w:proofErr w:type="spellEnd"/>
      <w:r>
        <w:t xml:space="preserve"> Python SDK</w:t>
      </w:r>
      <w:r>
        <w:br/>
      </w:r>
      <w:r>
        <w:rPr>
          <w:rStyle w:val="Strong"/>
        </w:rPr>
        <w:t>Data Storage:</w:t>
      </w:r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session_state</w:t>
      </w:r>
      <w:proofErr w:type="spellEnd"/>
      <w:r>
        <w:t xml:space="preserve"> (client-side)</w:t>
      </w:r>
      <w:r>
        <w:br/>
      </w:r>
      <w:r>
        <w:rPr>
          <w:rStyle w:val="Strong"/>
        </w:rPr>
        <w:t>Environment Management:</w:t>
      </w:r>
      <w:r>
        <w:t xml:space="preserve"> python-</w:t>
      </w:r>
      <w:proofErr w:type="spellStart"/>
      <w:r>
        <w:t>dotenv</w:t>
      </w:r>
      <w:proofErr w:type="spellEnd"/>
      <w:r>
        <w:t xml:space="preserve"> for configuration</w:t>
      </w:r>
      <w:r>
        <w:br/>
      </w:r>
      <w:r>
        <w:rPr>
          <w:rStyle w:val="Strong"/>
        </w:rPr>
        <w:t>Deployment:</w:t>
      </w:r>
      <w:r>
        <w:t xml:space="preserve"> </w:t>
      </w:r>
      <w:proofErr w:type="spellStart"/>
      <w:r>
        <w:t>Streamlit</w:t>
      </w:r>
      <w:proofErr w:type="spellEnd"/>
      <w:r>
        <w:t xml:space="preserve"> Cloud</w:t>
      </w:r>
      <w:r>
        <w:br/>
      </w:r>
      <w:r>
        <w:rPr>
          <w:rStyle w:val="Strong"/>
        </w:rPr>
        <w:t>Version Control:</w:t>
      </w:r>
      <w:r>
        <w:t xml:space="preserve"> GitHub with full documentation</w:t>
      </w:r>
    </w:p>
    <w:p w:rsidR="00A83A7A" w:rsidRDefault="00A83A7A" w:rsidP="00A83A7A">
      <w:r>
        <w:pict>
          <v:rect id="_x0000_i1033" style="width:0;height:1.5pt" o:hralign="center" o:hrstd="t" o:hr="t" fillcolor="#a0a0a0" stroked="f"/>
        </w:pict>
      </w:r>
    </w:p>
    <w:p w:rsidR="0069313E" w:rsidRDefault="00617264" w:rsidP="0069313E">
      <w:pPr>
        <w:pStyle w:val="Heading1"/>
      </w:pPr>
      <w:r>
        <w:t>8</w:t>
      </w:r>
      <w:r w:rsidR="0069313E">
        <w:t>. Deployment</w:t>
      </w:r>
    </w:p>
    <w:p w:rsidR="0069313E" w:rsidRDefault="0069313E" w:rsidP="0069313E">
      <w:r>
        <w:t xml:space="preserve">- Hosted live on </w:t>
      </w:r>
      <w:proofErr w:type="spellStart"/>
      <w:r>
        <w:t>Streamlit</w:t>
      </w:r>
      <w:proofErr w:type="spellEnd"/>
      <w:r>
        <w:t xml:space="preserve"> Cloud</w:t>
      </w:r>
      <w:r>
        <w:br/>
        <w:t>- GitHub repository publicly accessible with full source code and documentation</w:t>
      </w:r>
    </w:p>
    <w:p w:rsidR="0069313E" w:rsidRDefault="0069313E" w:rsidP="0069313E">
      <w:pPr>
        <w:pStyle w:val="Heading1"/>
      </w:pPr>
      <w:r>
        <w:t>9. Testing Notes</w:t>
      </w:r>
    </w:p>
    <w:p w:rsidR="0069313E" w:rsidRDefault="0069313E" w:rsidP="0069313E">
      <w:r>
        <w:t>- Manually tested task creation, completion, and translation flows</w:t>
      </w:r>
      <w:r>
        <w:br/>
        <w:t xml:space="preserve">- Tested all major languages in </w:t>
      </w:r>
      <w:proofErr w:type="spellStart"/>
      <w:r>
        <w:t>lang_map</w:t>
      </w:r>
      <w:proofErr w:type="spellEnd"/>
      <w:r>
        <w:br/>
        <w:t>- Error handling added for failed API responses</w:t>
      </w:r>
    </w:p>
    <w:p w:rsidR="0069313E" w:rsidRDefault="0069313E" w:rsidP="0069313E">
      <w:pPr>
        <w:pStyle w:val="Heading1"/>
      </w:pPr>
      <w:r>
        <w:t>10. Development Time Tracking</w:t>
      </w:r>
    </w:p>
    <w:p w:rsidR="00812FA1" w:rsidRDefault="00EF34C7" w:rsidP="002D45AC">
      <w:proofErr w:type="spellStart"/>
      <w:r>
        <w:t>Streamlit</w:t>
      </w:r>
      <w:proofErr w:type="spellEnd"/>
      <w:r>
        <w:t xml:space="preserve"> setup: ~1 hour</w:t>
      </w:r>
      <w:bookmarkStart w:id="0" w:name="_GoBack"/>
      <w:bookmarkEnd w:id="0"/>
      <w:r w:rsidR="0069313E">
        <w:br/>
        <w:t>Implementing task logic: ~1.5 hours</w:t>
      </w:r>
      <w:r w:rsidR="0069313E">
        <w:br/>
        <w:t>Translation logic + API integration: ~1.5 hours</w:t>
      </w:r>
      <w:r w:rsidR="0069313E">
        <w:br/>
        <w:t>Testing + bug fixes: ~1 hour</w:t>
      </w:r>
      <w:r w:rsidR="0069313E">
        <w:br/>
        <w:t>Deployment &amp; GitHub setup: ~0.5 hour</w:t>
      </w:r>
      <w:r w:rsidR="0069313E">
        <w:br/>
        <w:t>Loom video cre</w:t>
      </w:r>
      <w:r w:rsidR="002D45AC">
        <w:t>ation: ~0.5 hour</w:t>
      </w:r>
      <w:r w:rsidR="002D45AC">
        <w:br/>
        <w:t>Total: ~7 hours</w:t>
      </w:r>
    </w:p>
    <w:sectPr w:rsidR="00812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B0802"/>
    <w:multiLevelType w:val="multilevel"/>
    <w:tmpl w:val="D52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22161"/>
    <w:multiLevelType w:val="multilevel"/>
    <w:tmpl w:val="6B68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4375B"/>
    <w:multiLevelType w:val="multilevel"/>
    <w:tmpl w:val="DF4A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949CC"/>
    <w:multiLevelType w:val="multilevel"/>
    <w:tmpl w:val="AB7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A1B27"/>
    <w:multiLevelType w:val="multilevel"/>
    <w:tmpl w:val="A6C4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4483F"/>
    <w:multiLevelType w:val="multilevel"/>
    <w:tmpl w:val="C4C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92546"/>
    <w:multiLevelType w:val="multilevel"/>
    <w:tmpl w:val="4B7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52448"/>
    <w:multiLevelType w:val="multilevel"/>
    <w:tmpl w:val="1A4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D242D"/>
    <w:multiLevelType w:val="multilevel"/>
    <w:tmpl w:val="2DAE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00D7C"/>
    <w:multiLevelType w:val="multilevel"/>
    <w:tmpl w:val="121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00643"/>
    <w:multiLevelType w:val="multilevel"/>
    <w:tmpl w:val="E476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D14B6"/>
    <w:multiLevelType w:val="multilevel"/>
    <w:tmpl w:val="5E5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9023B"/>
    <w:multiLevelType w:val="multilevel"/>
    <w:tmpl w:val="831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04E68"/>
    <w:multiLevelType w:val="multilevel"/>
    <w:tmpl w:val="68D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F5161"/>
    <w:multiLevelType w:val="multilevel"/>
    <w:tmpl w:val="6300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D217C"/>
    <w:multiLevelType w:val="multilevel"/>
    <w:tmpl w:val="9A9E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E26DF"/>
    <w:multiLevelType w:val="multilevel"/>
    <w:tmpl w:val="E15C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35405E"/>
    <w:multiLevelType w:val="multilevel"/>
    <w:tmpl w:val="1B3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AE5348"/>
    <w:multiLevelType w:val="multilevel"/>
    <w:tmpl w:val="8F5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F05806"/>
    <w:multiLevelType w:val="multilevel"/>
    <w:tmpl w:val="68C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AD3C55"/>
    <w:multiLevelType w:val="multilevel"/>
    <w:tmpl w:val="805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670681"/>
    <w:multiLevelType w:val="multilevel"/>
    <w:tmpl w:val="8C2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B59F1"/>
    <w:multiLevelType w:val="multilevel"/>
    <w:tmpl w:val="68E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FE23C7"/>
    <w:multiLevelType w:val="multilevel"/>
    <w:tmpl w:val="944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F2192"/>
    <w:multiLevelType w:val="multilevel"/>
    <w:tmpl w:val="2D3C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A2648"/>
    <w:multiLevelType w:val="multilevel"/>
    <w:tmpl w:val="90EC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E28FA"/>
    <w:multiLevelType w:val="multilevel"/>
    <w:tmpl w:val="92A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A519D"/>
    <w:multiLevelType w:val="multilevel"/>
    <w:tmpl w:val="517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01959"/>
    <w:multiLevelType w:val="multilevel"/>
    <w:tmpl w:val="390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42475"/>
    <w:multiLevelType w:val="multilevel"/>
    <w:tmpl w:val="BCB4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A465F2"/>
    <w:multiLevelType w:val="multilevel"/>
    <w:tmpl w:val="7C06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9"/>
  </w:num>
  <w:num w:numId="11">
    <w:abstractNumId w:val="23"/>
  </w:num>
  <w:num w:numId="12">
    <w:abstractNumId w:val="25"/>
  </w:num>
  <w:num w:numId="13">
    <w:abstractNumId w:val="11"/>
  </w:num>
  <w:num w:numId="14">
    <w:abstractNumId w:val="20"/>
  </w:num>
  <w:num w:numId="15">
    <w:abstractNumId w:val="10"/>
  </w:num>
  <w:num w:numId="16">
    <w:abstractNumId w:val="13"/>
  </w:num>
  <w:num w:numId="17">
    <w:abstractNumId w:val="9"/>
  </w:num>
  <w:num w:numId="18">
    <w:abstractNumId w:val="37"/>
  </w:num>
  <w:num w:numId="19">
    <w:abstractNumId w:val="19"/>
  </w:num>
  <w:num w:numId="20">
    <w:abstractNumId w:val="34"/>
  </w:num>
  <w:num w:numId="21">
    <w:abstractNumId w:val="30"/>
  </w:num>
  <w:num w:numId="22">
    <w:abstractNumId w:val="16"/>
  </w:num>
  <w:num w:numId="23">
    <w:abstractNumId w:val="28"/>
  </w:num>
  <w:num w:numId="24">
    <w:abstractNumId w:val="22"/>
  </w:num>
  <w:num w:numId="25">
    <w:abstractNumId w:val="15"/>
  </w:num>
  <w:num w:numId="26">
    <w:abstractNumId w:val="32"/>
  </w:num>
  <w:num w:numId="27">
    <w:abstractNumId w:val="39"/>
  </w:num>
  <w:num w:numId="28">
    <w:abstractNumId w:val="24"/>
  </w:num>
  <w:num w:numId="29">
    <w:abstractNumId w:val="27"/>
  </w:num>
  <w:num w:numId="30">
    <w:abstractNumId w:val="17"/>
  </w:num>
  <w:num w:numId="31">
    <w:abstractNumId w:val="21"/>
  </w:num>
  <w:num w:numId="32">
    <w:abstractNumId w:val="31"/>
  </w:num>
  <w:num w:numId="33">
    <w:abstractNumId w:val="33"/>
  </w:num>
  <w:num w:numId="34">
    <w:abstractNumId w:val="26"/>
  </w:num>
  <w:num w:numId="35">
    <w:abstractNumId w:val="14"/>
  </w:num>
  <w:num w:numId="36">
    <w:abstractNumId w:val="12"/>
  </w:num>
  <w:num w:numId="37">
    <w:abstractNumId w:val="18"/>
  </w:num>
  <w:num w:numId="38">
    <w:abstractNumId w:val="36"/>
  </w:num>
  <w:num w:numId="39">
    <w:abstractNumId w:val="3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13BC"/>
    <w:rsid w:val="000C0814"/>
    <w:rsid w:val="00132932"/>
    <w:rsid w:val="0015074B"/>
    <w:rsid w:val="001B53F1"/>
    <w:rsid w:val="001C7E60"/>
    <w:rsid w:val="001E5DB0"/>
    <w:rsid w:val="0029639D"/>
    <w:rsid w:val="002D45AC"/>
    <w:rsid w:val="003149C2"/>
    <w:rsid w:val="00326F90"/>
    <w:rsid w:val="00347A49"/>
    <w:rsid w:val="00356B35"/>
    <w:rsid w:val="00366060"/>
    <w:rsid w:val="003C1CFB"/>
    <w:rsid w:val="004105B4"/>
    <w:rsid w:val="00426F56"/>
    <w:rsid w:val="00446774"/>
    <w:rsid w:val="00471629"/>
    <w:rsid w:val="0052298D"/>
    <w:rsid w:val="0056287D"/>
    <w:rsid w:val="00597657"/>
    <w:rsid w:val="005A460E"/>
    <w:rsid w:val="005E2DDE"/>
    <w:rsid w:val="00617264"/>
    <w:rsid w:val="0069313E"/>
    <w:rsid w:val="007343EA"/>
    <w:rsid w:val="00737E0A"/>
    <w:rsid w:val="00773471"/>
    <w:rsid w:val="007E15ED"/>
    <w:rsid w:val="00812FA1"/>
    <w:rsid w:val="00885A2E"/>
    <w:rsid w:val="00940220"/>
    <w:rsid w:val="009715C8"/>
    <w:rsid w:val="00A83A7A"/>
    <w:rsid w:val="00AA1D8D"/>
    <w:rsid w:val="00AB0770"/>
    <w:rsid w:val="00AC3937"/>
    <w:rsid w:val="00B47730"/>
    <w:rsid w:val="00B51585"/>
    <w:rsid w:val="00BB0334"/>
    <w:rsid w:val="00C44F70"/>
    <w:rsid w:val="00CB0664"/>
    <w:rsid w:val="00CC6571"/>
    <w:rsid w:val="00D41514"/>
    <w:rsid w:val="00D62DDB"/>
    <w:rsid w:val="00D961A8"/>
    <w:rsid w:val="00DB6A5D"/>
    <w:rsid w:val="00EF34C7"/>
    <w:rsid w:val="00F01D05"/>
    <w:rsid w:val="00F10864"/>
    <w:rsid w:val="00F157EE"/>
    <w:rsid w:val="00F17E63"/>
    <w:rsid w:val="00FA0F41"/>
    <w:rsid w:val="00FC693F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ECEF7"/>
  <w14:defaultImageDpi w14:val="300"/>
  <w15:docId w15:val="{075FF569-65D6-454C-81A2-92D03F06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8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83A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A7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9E38F7-F679-40EB-B0FC-C981A3F3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90</cp:revision>
  <dcterms:created xsi:type="dcterms:W3CDTF">2013-12-23T23:15:00Z</dcterms:created>
  <dcterms:modified xsi:type="dcterms:W3CDTF">2025-08-05T08:43:00Z</dcterms:modified>
  <cp:category/>
</cp:coreProperties>
</file>